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95"/>
        <w:gridCol w:w="2195"/>
        <w:gridCol w:w="2195"/>
        <w:gridCol w:w="2195"/>
        <w:gridCol w:w="2195"/>
      </w:tblGrid>
      <w:tr>
        <w:trPr>
          <w:trHeight w:hRule="exact" w:val="614"/>
        </w:trPr>
        <w:tc>
          <w:tcPr>
            <w:tcW w:type="dxa" w:w="83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" w:right="0" w:firstLine="0"/>
              <w:jc w:val="left"/>
            </w:pPr>
            <w:r>
              <w:rPr>
                <w:rFonts w:ascii="Noto Sans" w:hAnsi="Noto Sans" w:eastAsia="Noto Sans"/>
                <w:b/>
                <w:i w:val="0"/>
                <w:color w:val="000000"/>
                <w:sz w:val="18"/>
              </w:rPr>
              <w:t>From:</w:t>
            </w:r>
          </w:p>
        </w:tc>
        <w:tc>
          <w:tcPr>
            <w:tcW w:type="dxa" w:w="62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4608" w:firstLine="0"/>
              <w:jc w:val="center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Haroon Ahmed </w:t>
            </w:r>
            <w:r>
              <w:br/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Business Name: </w:t>
            </w:r>
            <w:r>
              <w:br/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Haroon Ahmed</w:t>
            </w:r>
          </w:p>
        </w:tc>
        <w:tc>
          <w:tcPr>
            <w:tcW w:type="dxa" w:w="2616"/>
            <w:gridSpan w:val="2"/>
            <w:tcBorders/>
            <w:shd w:fill="f1f1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0" w:right="44" w:firstLine="0"/>
              <w:jc w:val="right"/>
            </w:pPr>
            <w:r>
              <w:rPr>
                <w:rFonts w:ascii="Noto Sans" w:hAnsi="Noto Sans" w:eastAsia="Noto Sans"/>
                <w:b/>
                <w:i w:val="0"/>
                <w:color w:val="000000"/>
                <w:sz w:val="24"/>
              </w:rPr>
              <w:t>I N V O I C E</w:t>
            </w:r>
          </w:p>
        </w:tc>
        <w:tc>
          <w:tcPr>
            <w:tcW w:type="dxa" w:w="1138"/>
            <w:tcBorders/>
            <w:shd w:fill="f1f1f1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64"/>
        </w:trPr>
        <w:tc>
          <w:tcPr>
            <w:tcW w:type="dxa" w:w="830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2" w:after="0"/>
              <w:ind w:left="10" w:right="0" w:firstLine="0"/>
              <w:jc w:val="left"/>
            </w:pPr>
            <w:r>
              <w:rPr>
                <w:rFonts w:ascii="Noto Sans" w:hAnsi="Noto Sans" w:eastAsia="Noto Sans"/>
                <w:b/>
                <w:i w:val="0"/>
                <w:color w:val="000000"/>
                <w:sz w:val="18"/>
              </w:rPr>
              <w:t>Bill to:</w:t>
            </w:r>
          </w:p>
        </w:tc>
        <w:tc>
          <w:tcPr>
            <w:tcW w:type="dxa" w:w="62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260" w:right="3888" w:firstLine="0"/>
              <w:jc w:val="left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Upper Ada Muzaffabad </w:t>
            </w:r>
            <w:r>
              <w:br/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Muzaffarabad, JK, 13100 </w:t>
            </w:r>
            <w:r>
              <w:br/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Pakistan</w:t>
            </w:r>
          </w:p>
        </w:tc>
        <w:tc>
          <w:tcPr>
            <w:tcW w:type="dxa" w:w="2616"/>
            <w:gridSpan w:val="2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2" w:after="0"/>
              <w:ind w:left="144" w:right="1008" w:firstLine="0"/>
              <w:jc w:val="left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INVOICE # </w:t>
            </w:r>
            <w:r>
              <w:br/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DATE </w:t>
            </w:r>
            <w:r>
              <w:br/>
            </w:r>
            <w:r>
              <w:rPr>
                <w:rFonts w:ascii="Noto Sans" w:hAnsi="Noto Sans" w:eastAsia="Noto Sans"/>
                <w:b/>
                <w:i w:val="0"/>
                <w:color w:val="000000"/>
                <w:sz w:val="18"/>
              </w:rPr>
              <w:t xml:space="preserve">DUE DATE </w:t>
            </w:r>
            <w:r>
              <w:br/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TOTAL AMOUNT </w:t>
            </w:r>
            <w:r>
              <w:rPr>
                <w:rFonts w:ascii="Noto Sans" w:hAnsi="Noto Sans" w:eastAsia="Noto Sans"/>
                <w:b/>
                <w:i w:val="0"/>
                <w:color w:val="000000"/>
                <w:sz w:val="18"/>
              </w:rPr>
              <w:t>TOTAL DUE</w:t>
            </w:r>
          </w:p>
        </w:tc>
        <w:tc>
          <w:tcPr>
            <w:tcW w:type="dxa" w:w="1138"/>
            <w:vMerge w:val="restart"/>
            <w:tcBorders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2" w:after="0"/>
              <w:ind w:left="0" w:right="10" w:firstLine="0"/>
              <w:jc w:val="right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T666883000 </w:t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Feb 16, 2024 </w:t>
            </w:r>
            <w:r>
              <w:rPr>
                <w:rFonts w:ascii="Noto Sans" w:hAnsi="Noto Sans" w:eastAsia="Noto Sans"/>
                <w:b/>
                <w:i w:val="0"/>
                <w:color w:val="000000"/>
                <w:sz w:val="18"/>
              </w:rPr>
              <w:t xml:space="preserve">Feb 16, 2024 </w:t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$5.00 </w:t>
            </w:r>
            <w:r>
              <w:br/>
            </w:r>
            <w:r>
              <w:rPr>
                <w:rFonts w:ascii="Noto Sans" w:hAnsi="Noto Sans" w:eastAsia="Noto Sans"/>
                <w:b/>
                <w:i w:val="0"/>
                <w:color w:val="000000"/>
                <w:sz w:val="18"/>
              </w:rPr>
              <w:t>$5.00</w:t>
            </w:r>
          </w:p>
        </w:tc>
      </w:tr>
      <w:tr>
        <w:trPr>
          <w:trHeight w:hRule="exact" w:val="2016"/>
        </w:trPr>
        <w:tc>
          <w:tcPr>
            <w:tcW w:type="dxa" w:w="2195"/>
            <w:vMerge/>
            <w:tcBorders>
              <w:bottom w:sz="4.0" w:val="single" w:color="#000000"/>
            </w:tcBorders>
          </w:tcPr>
          <w:p/>
        </w:tc>
        <w:tc>
          <w:tcPr>
            <w:tcW w:type="dxa" w:w="6236"/>
            <w:tcBorders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8" w:after="0"/>
              <w:ind w:left="260" w:right="0" w:firstLine="0"/>
              <w:jc w:val="left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Mujtaba Q.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260" w:right="2592" w:firstLine="0"/>
              <w:jc w:val="left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Attn: Mujtaba Qureshi </w:t>
            </w:r>
            <w:r>
              <w:br/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Hashmi Traders Khawaja Chowk Bazar </w:t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Muzaffarabad, 13100 </w:t>
            </w:r>
            <w:r>
              <w:br/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Pakistan</w:t>
            </w:r>
          </w:p>
        </w:tc>
        <w:tc>
          <w:tcPr>
            <w:tcW w:type="dxa" w:w="4390"/>
            <w:gridSpan w:val="2"/>
            <w:vMerge/>
            <w:tcBorders>
              <w:bottom w:sz="4.0" w:val="single" w:color="#000000"/>
            </w:tcBorders>
          </w:tcPr>
          <w:p/>
        </w:tc>
        <w:tc>
          <w:tcPr>
            <w:tcW w:type="dxa" w:w="2195"/>
            <w:vMerge/>
            <w:tcBorders>
              <w:bottom w:sz="4.0" w:val="single" w:color="#000000"/>
            </w:tcBorders>
          </w:tcPr>
          <w:p/>
        </w:tc>
      </w:tr>
      <w:tr>
        <w:trPr>
          <w:trHeight w:hRule="exact" w:val="514"/>
        </w:trPr>
        <w:tc>
          <w:tcPr>
            <w:tcW w:type="dxa" w:w="7066"/>
            <w:gridSpan w:val="2"/>
            <w:tcBorders>
              <w:top w:sz="4.0" w:val="single" w:color="#000000"/>
              <w:bottom w:sz="4.0" w:val="single" w:color="#000000"/>
            </w:tcBorders>
            <w:shd w:fill="f1f1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160" w:right="0" w:firstLine="0"/>
              <w:jc w:val="left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DESCRIPTION / MEMO</w:t>
            </w:r>
          </w:p>
        </w:tc>
        <w:tc>
          <w:tcPr>
            <w:tcW w:type="dxa" w:w="3754"/>
            <w:gridSpan w:val="3"/>
            <w:tcBorders>
              <w:top w:sz="4.0" w:val="single" w:color="#000000"/>
              <w:bottom w:sz="4.0" w:val="single" w:color="#000000"/>
            </w:tcBorders>
            <w:shd w:fill="f1f1f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0" w:right="158" w:firstLine="0"/>
              <w:jc w:val="right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AMOUNT</w:t>
            </w:r>
          </w:p>
        </w:tc>
      </w:tr>
      <w:tr>
        <w:trPr>
          <w:trHeight w:hRule="exact" w:val="730"/>
        </w:trPr>
        <w:tc>
          <w:tcPr>
            <w:tcW w:type="dxa" w:w="9290"/>
            <w:gridSpan w:val="3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160" w:right="432" w:firstLine="0"/>
              <w:jc w:val="left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 xml:space="preserve">Invoice for Seeking Talented Freelancer for Logo Design: Milestone 1 - Seeking Talented Freelancer for </w:t>
            </w: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Logo Design</w:t>
            </w:r>
          </w:p>
        </w:tc>
        <w:tc>
          <w:tcPr>
            <w:tcW w:type="dxa" w:w="1530"/>
            <w:gridSpan w:val="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0" w:right="160" w:firstLine="0"/>
              <w:jc w:val="right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5.00</w:t>
            </w:r>
          </w:p>
        </w:tc>
      </w:tr>
      <w:tr>
        <w:trPr>
          <w:trHeight w:hRule="exact" w:val="802"/>
        </w:trPr>
        <w:tc>
          <w:tcPr>
            <w:tcW w:type="dxa" w:w="7066"/>
            <w:gridSpan w:val="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160" w:right="0" w:firstLine="0"/>
              <w:jc w:val="left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TOTAL AMOUNT:</w:t>
            </w:r>
          </w:p>
        </w:tc>
        <w:tc>
          <w:tcPr>
            <w:tcW w:type="dxa" w:w="3754"/>
            <w:gridSpan w:val="3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0" w:right="160" w:firstLine="0"/>
              <w:jc w:val="right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$5.00</w:t>
            </w:r>
          </w:p>
        </w:tc>
      </w:tr>
      <w:tr>
        <w:trPr>
          <w:trHeight w:hRule="exact" w:val="7098"/>
        </w:trPr>
        <w:tc>
          <w:tcPr>
            <w:tcW w:type="dxa" w:w="9290"/>
            <w:gridSpan w:val="3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8" w:after="0"/>
              <w:ind w:left="0" w:right="64" w:firstLine="0"/>
              <w:jc w:val="right"/>
            </w:pPr>
            <w:r>
              <w:rPr>
                <w:rFonts w:ascii="Noto Sans" w:hAnsi="Noto Sans" w:eastAsia="Noto Sans"/>
                <w:b w:val="0"/>
                <w:i w:val="0"/>
                <w:color w:val="000000"/>
                <w:sz w:val="18"/>
              </w:rPr>
              <w:t>Invoice created via</w:t>
            </w:r>
          </w:p>
        </w:tc>
        <w:tc>
          <w:tcPr>
            <w:tcW w:type="dxa" w:w="1530"/>
            <w:gridSpan w:val="2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01700" cy="279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1700" cy="279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66.0" w:type="dxa"/>
      </w:tblPr>
      <w:tblGrid>
        <w:gridCol w:w="10974"/>
      </w:tblGrid>
      <w:tr>
        <w:trPr>
          <w:trHeight w:hRule="exact" w:val="576"/>
        </w:trPr>
        <w:tc>
          <w:tcPr>
            <w:tcW w:type="dxa" w:w="3888"/>
            <w:tcBorders/>
            <w:shd w:fill="f1f1f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rPr>
                <w:rFonts w:ascii="Noto Sans" w:hAnsi="Noto Sans" w:eastAsia="Noto Sans"/>
                <w:b/>
                <w:i w:val="0"/>
                <w:color w:val="000000"/>
                <w:sz w:val="24"/>
              </w:rPr>
              <w:t>R E M I T  T O</w:t>
            </w:r>
          </w:p>
        </w:tc>
      </w:tr>
    </w:tbl>
    <w:p>
      <w:pPr>
        <w:autoSpaceDN w:val="0"/>
        <w:autoSpaceDE w:val="0"/>
        <w:widowControl/>
        <w:spacing w:line="240" w:lineRule="auto" w:before="106" w:after="0"/>
        <w:ind w:left="0" w:right="2156" w:firstLine="0"/>
        <w:jc w:val="righ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>Upwork Global Inc.</w:t>
      </w:r>
    </w:p>
    <w:p>
      <w:pPr>
        <w:autoSpaceDN w:val="0"/>
        <w:autoSpaceDE w:val="0"/>
        <w:widowControl/>
        <w:spacing w:line="245" w:lineRule="auto" w:before="0" w:after="0"/>
        <w:ind w:left="7210" w:right="1440" w:firstLine="0"/>
        <w:jc w:val="left"/>
      </w:pP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475 Brannan St., Suite 430 </w:t>
      </w:r>
      <w:r>
        <w:br/>
      </w:r>
      <w:r>
        <w:rPr>
          <w:rFonts w:ascii="Noto Sans" w:hAnsi="Noto Sans" w:eastAsia="Noto Sans"/>
          <w:b w:val="0"/>
          <w:i w:val="0"/>
          <w:color w:val="000000"/>
          <w:sz w:val="18"/>
        </w:rPr>
        <w:t xml:space="preserve">San Francisco, CA 94107 </w:t>
      </w:r>
      <w:r>
        <w:br/>
      </w:r>
      <w:r>
        <w:rPr>
          <w:rFonts w:ascii="Noto Sans" w:hAnsi="Noto Sans" w:eastAsia="Noto Sans"/>
          <w:b w:val="0"/>
          <w:i w:val="0"/>
          <w:color w:val="000000"/>
          <w:sz w:val="18"/>
        </w:rPr>
        <w:t>USA</w:t>
      </w:r>
    </w:p>
    <w:sectPr w:rsidR="00FC693F" w:rsidRPr="0006063C" w:rsidSect="00034616">
      <w:pgSz w:w="12240" w:h="15840"/>
      <w:pgMar w:top="520" w:right="556" w:bottom="292" w:left="71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